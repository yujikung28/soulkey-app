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Soulkey Core Template (Section 1 + Section 3)</w:t>
      </w:r>
    </w:p>
    <w:p>
      <w:pPr>
        <w:pStyle w:val="Heading2"/>
      </w:pPr>
      <w:r>
        <w:t>Section 1 : พื้นดวง</w:t>
      </w:r>
    </w:p>
    <w:p>
      <w:r>
        <w:t>- วันเกิด / เวลา / สถานที่</w:t>
      </w:r>
    </w:p>
    <w:p>
      <w:r>
        <w:t>- ลัคนา / ธาตุหลัก / ภพเด่น</w:t>
      </w:r>
    </w:p>
    <w:p>
      <w:r>
        <w:t>- บุคลิกโดยรวม</w:t>
      </w:r>
    </w:p>
    <w:p>
      <w:r>
        <w:t>- Karmic Pattern</w:t>
      </w:r>
    </w:p>
    <w:p>
      <w:r>
        <w:t>- จุดเด่น</w:t>
      </w:r>
    </w:p>
    <w:p>
      <w:r>
        <w:t>- 🌑 ด้านมืด | ✨ ด้านสว่าง</w:t>
      </w:r>
    </w:p>
    <w:p>
      <w:r>
        <w:t>- ⏳ จุดเปลี่ยนในชีวิต</w:t>
      </w:r>
    </w:p>
    <w:p>
      <w:r>
        <w:t>- 🎴 ไพ่สุ่ม</w:t>
      </w:r>
    </w:p>
    <w:p>
      <w:r>
        <w:t>- 🧩 Whisper (เปิด)</w:t>
      </w:r>
    </w:p>
    <w:p>
      <w:pPr>
        <w:pStyle w:val="Heading2"/>
      </w:pPr>
      <w:r>
        <w:t>Section 3 : พลังปิดท้าย</w:t>
      </w:r>
    </w:p>
    <w:p>
      <w:r>
        <w:t>- 🎧 Yuji Whisper™</w:t>
      </w:r>
    </w:p>
    <w:p>
      <w:r>
        <w:t>- 🎵 TWICE Song Recommendation™ (Spotify)</w:t>
      </w:r>
    </w:p>
    <w:p>
      <w:r>
        <w:t>- 💬 ความหมายและพลังงาน</w:t>
      </w:r>
    </w:p>
    <w:p>
      <w:r>
        <w:t>- ✨ Soulkey Stamp (ทุกแพ็กต้องมี)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
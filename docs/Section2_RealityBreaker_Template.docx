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🪄 Soulkey Reality Breaker™ – Section 2 Updated Template</w:t>
      </w:r>
    </w:p>
    <w:p>
      <w:r>
        <w:t>นี่คือโครงมาตรฐานใหม่ของ Section 2 (Loop Signature™) โดยรวมหัวข้อบังคับจาก Template เดิม + หัวข้อเสริมที่เพิ่มความลึก เพื่อให้ได้ความยาวอย่างน้อย 8 หน้า (หัวข้อละ 1 หน้า)</w:t>
      </w:r>
    </w:p>
    <w:p>
      <w:pPr>
        <w:pStyle w:val="Heading2"/>
      </w:pPr>
      <w:r>
        <w:t>📌 หัวข้อบังคับ (Template เดิม)</w:t>
      </w:r>
    </w:p>
    <w:p>
      <w:r>
        <w:t>• Loop หลัก: ระบุประเภท loop ที่เจ้าของดวงติด (เช่น รักเจ็บซ้ำ, เสียสละ, ไม่กล้าเริ่มต้น)</w:t>
      </w:r>
    </w:p>
    <w:p>
      <w:r>
        <w:t>• จุดที่พลังรั่ว: สถานการณ์ที่ทำให้หมดแรง/สูญเสียพลัง</w:t>
      </w:r>
    </w:p>
    <w:p>
      <w:r>
        <w:t>• ประวัติซ้ำ: เหตุการณ์/คนใหม่ที่เข้ามา แต่เป็น pattern เดิม</w:t>
      </w:r>
    </w:p>
    <w:p>
      <w:r>
        <w:t>• Post-Crisis Add-on: Loop ที่ถูกครอบจากระบบ + Anchor (วิธีออก)</w:t>
      </w:r>
    </w:p>
    <w:p>
      <w:pPr>
        <w:pStyle w:val="Heading2"/>
      </w:pPr>
      <w:r>
        <w:t>✨ หัวข้อเสริม (ขยายใหม่)</w:t>
      </w:r>
    </w:p>
    <w:p>
      <w:r>
        <w:t>2.1 Trigger (กระตุ้น) – จุดเริ่มต้นที่ทำให้ loop ทำงาน, ใคร/ที่ไหน/เมื่อไหร่</w:t>
      </w:r>
    </w:p>
    <w:p>
      <w:r>
        <w:t>2.2 Reaction (การตอบสนอง) – เจ้าของดวงตอบสนองยังไง, ทำไมถึงตอบแบบนั้น</w:t>
      </w:r>
    </w:p>
    <w:p>
      <w:r>
        <w:t>2.3 Repeat (การวนซ้ำ) – ทำไมกลายเป็น pattern วนซ้ำ, ใครร่วมอยู่ในวงจร</w:t>
      </w:r>
    </w:p>
    <w:p>
      <w:r>
        <w:t>2.4 Trigger Map™ (Flow Chart) – เส้นทาง loop แบบภาพรวม</w:t>
      </w:r>
    </w:p>
    <w:p>
      <w:r>
        <w:t>2.5 Impact Layer (ผลกระทบ) – loop ส่งผลต่อ งาน/ครอบครัว/รัก/สุขภาพยังไง</w:t>
      </w:r>
    </w:p>
    <w:p>
      <w:r>
        <w:t>2.6 Role Players (ใครอยู่ในวงจร) – ตัวละคร: กระตุ้น/เสริม/ตอกย้ำ/เงียบ</w:t>
      </w:r>
    </w:p>
    <w:p>
      <w:r>
        <w:t>2.7 Time Flow (อดีต–ปัจจุบัน–อนาคต) – loop เคยเกิดยังไง, ตอนนี้ยังอยู่ยังไง, ถ้าไม่เปลี่ยนจะเป็นยังไง</w:t>
      </w:r>
    </w:p>
    <w:p>
      <w:r>
        <w:t>2.8 Exit Point (ทางออก) – วิธีและช่วงเวลาที่สามารถออกจาก loop ได้จริง</w:t>
      </w:r>
    </w:p>
    <w:p>
      <w:r>
        <w:t>📖 สรุป: Section 2 = 1 mini-chapter เต็ม (8+ หน้า) โดยแต่ละหัวข้อจะขยายเป็น 1 หน้าอย่างน้อย เพื่อให้การอ่านสมบูรณ์ ครอบคลุมทั้งภาพรวม, รายละเอียด, เวลา, ตัวละคร, และทางออก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
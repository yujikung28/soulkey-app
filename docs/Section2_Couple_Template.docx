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Soulkey Template – Section 2: Couple Portal™</w:t>
      </w:r>
    </w:p>
    <w:p>
      <w:pPr>
        <w:pStyle w:val="Heading2"/>
      </w:pPr>
      <w:r>
        <w:t>💠 Part 1: Basic Soul Profile</w:t>
      </w:r>
    </w:p>
    <w:p>
      <w:r>
        <w:t>จุดขยาย:</w:t>
      </w:r>
    </w:p>
    <w:p>
      <w:r>
        <w:t>- วันเกิด / ลัคนา / ธาตุหลัก ของแต่ละฝ่าย</w:t>
      </w:r>
    </w:p>
    <w:p>
      <w:r>
        <w:t>- บุคลิกภายนอก–ภายใน (contrast ธาตุ/ดาว)</w:t>
      </w:r>
    </w:p>
    <w:p>
      <w:r>
        <w:t>- ธาตุ/พลังงานที่ดึงดูดหรือปะทะกัน (ไฟ–น้ำ, ลม–ดิน ฯลฯ)</w:t>
      </w:r>
    </w:p>
    <w:p>
      <w:r>
        <w:t>- ความต่างพื้นฐานที่ทำให้ “เจอกันแล้ว spark”</w:t>
      </w:r>
    </w:p>
    <w:p>
      <w:r>
        <w:t>*(กรณีโสด → ใช้การดูเรือนคู่/เรือนสัมพันธ์ → บอกว่าแนวโน้มจะเจอคู่แบบไหน)*</w:t>
      </w:r>
    </w:p>
    <w:p>
      <w:pPr>
        <w:pStyle w:val="Heading2"/>
      </w:pPr>
      <w:r>
        <w:t>🌀 Part 2: Deep Personality &amp; Trauma Loop</w:t>
      </w:r>
    </w:p>
    <w:p>
      <w:r>
        <w:t>จุดขยาย:</w:t>
      </w:r>
    </w:p>
    <w:p>
      <w:r>
        <w:t>- ลักษณะนิสัยลึก ๆ ของแต่ละฝ่าย</w:t>
      </w:r>
    </w:p>
    <w:p>
      <w:r>
        <w:t>- จุดเติมเต็มช่วงแรก (สิ่งที่อีกฝ่ายพูด/ทำให้รู้สึกเข้าใจ)</w:t>
      </w:r>
    </w:p>
    <w:p>
      <w:r>
        <w:t>- Trauma / pattern จากอดีตที่ยังไม่เคลียร์ (ครอบครัว, ความสัมพันธ์เก่า)</w:t>
      </w:r>
    </w:p>
    <w:p>
      <w:r>
        <w:t>- Loop เมื่ออยู่ด้วยกัน (เช่น คนหนึ่งตาม อีกคนถอย)</w:t>
      </w:r>
    </w:p>
    <w:p>
      <w:r>
        <w:t>- Key: ความรัก = การสะท้อน trauma ต่อกัน</w:t>
      </w:r>
    </w:p>
    <w:p>
      <w:r>
        <w:t>*(กรณีโสด → ดู trauma loop ของเจ้าชะตา → คู่แท้ที่จะเข้ามาจะสะท้อน/ทดสอบตรงไหน)*</w:t>
      </w:r>
    </w:p>
    <w:p>
      <w:pPr>
        <w:pStyle w:val="Heading2"/>
      </w:pPr>
      <w:r>
        <w:t>⏳ Part 3: Timeline of Love</w:t>
      </w:r>
    </w:p>
    <w:p>
      <w:r>
        <w:t>จุดขยาย:</w:t>
      </w:r>
    </w:p>
    <w:p>
      <w:r>
        <w:t>- จุดเริ่มต้นความสัมพันธ์ (แรงดึงดูดแรก)</w:t>
      </w:r>
    </w:p>
    <w:p>
      <w:r>
        <w:t>- ปี/ช่วงจังหวะดาวที่เปลี่ยนพลวัตของคู่</w:t>
      </w:r>
    </w:p>
    <w:p>
      <w:r>
        <w:t>- เหตุการณ์สำคัญ (ห่างกัน, ซ่อม, พัง, บทเรียนใหญ่)</w:t>
      </w:r>
    </w:p>
    <w:p>
      <w:r>
        <w:t>- เน้นบทเรียนจาก timeline ไม่ใช่แค่เหตุการณ์</w:t>
      </w:r>
    </w:p>
    <w:p>
      <w:r>
        <w:t>*(กรณีโสด → ใช้ timeline ดาวจร → ชี้ว่าช่วงไหนมีเกณฑ์เจอคู่/บททดสอบความสัมพันธ์)*</w:t>
      </w:r>
    </w:p>
    <w:p>
      <w:pPr>
        <w:pStyle w:val="Heading2"/>
      </w:pPr>
      <w:r>
        <w:t>🔮 Part 4: Karmic Connection &amp; Soul Loop</w:t>
      </w:r>
    </w:p>
    <w:p>
      <w:r>
        <w:t>จุดขยาย:</w:t>
      </w:r>
    </w:p>
    <w:p>
      <w:r>
        <w:t>- จุดดวงสัมพันธ์ที่ทับ/สัมพันธ์กัน (เรือนคู่, ดวงจันทร์–เสาร์ ฯลฯ)</w:t>
      </w:r>
    </w:p>
    <w:p>
      <w:r>
        <w:t>- บทบาทในอดีตชาติ (เคยพึ่งพากัน / เคยเป็นผู้นำ–ผู้ตาม ฯลฯ)</w:t>
      </w:r>
    </w:p>
    <w:p>
      <w:r>
        <w:t>- Loop ที่ต้องปลด (เช่น ยึดภาพฝัน, กลัวสูญเสีย)</w:t>
      </w:r>
    </w:p>
    <w:p>
      <w:r>
        <w:t>- ความสัมพันธ์นี้มาเพื่อ “ตื่นรู้เรื่องอะไร”</w:t>
      </w:r>
    </w:p>
    <w:p>
      <w:r>
        <w:t>*(กรณีโสด → ใช้เรือนคู่ + karmic pattern → คู่แท้ที่จะเข้ามามี karmic tie ลักษณะไหน)*</w:t>
      </w:r>
    </w:p>
    <w:p>
      <w:pPr>
        <w:pStyle w:val="Heading2"/>
      </w:pPr>
      <w:r>
        <w:t>💔 Part 5: จุดเปราะ &amp; โอกาสเลิกรา</w:t>
      </w:r>
    </w:p>
    <w:p>
      <w:r>
        <w:t>จุดขยาย:</w:t>
      </w:r>
    </w:p>
    <w:p>
      <w:r>
        <w:t>- ดาว/เรือนที่ทำให้ตึงเครียด (เช่น เสาร์, มฤตยู)</w:t>
      </w:r>
    </w:p>
    <w:p>
      <w:r>
        <w:t>- พฤติกรรมที่เป็นจุดเปราะ (เงียบ, ซ่อน, หึงหวง)</w:t>
      </w:r>
    </w:p>
    <w:p>
      <w:r>
        <w:t>- จังหวะเวลา/ปีที่เสี่ยงเลิกรา</w:t>
      </w:r>
    </w:p>
    <w:p>
      <w:r>
        <w:t>- ถ้าจะซ่อม ต้องซ่อมเมื่อไหร่ / วิธีใด</w:t>
      </w:r>
    </w:p>
    <w:p>
      <w:r>
        <w:t>*(กรณีโสด → อธิบายว่า จุดเปราะที่เจ้าชะตาต้องระวังในคู่รักอนาคต คืออะไร)*</w:t>
      </w:r>
    </w:p>
    <w:p>
      <w:pPr>
        <w:pStyle w:val="Heading2"/>
      </w:pPr>
      <w:r>
        <w:t>🌅 Part 6: โอกาสในอนาคต</w:t>
      </w:r>
    </w:p>
    <w:p>
      <w:r>
        <w:t>จุดขยาย:</w:t>
      </w:r>
    </w:p>
    <w:p>
      <w:r>
        <w:t>- มีโอกาสคืนดีไหม → แบบไหน (เหมือนเดิม/ใหม่กว่าเดิม)</w:t>
      </w:r>
    </w:p>
    <w:p>
      <w:r>
        <w:t>- เส้นทางถ้าอยู่ด้วยกัน → ต้องปรับอย่างไร</w:t>
      </w:r>
    </w:p>
    <w:p>
      <w:r>
        <w:t>- เส้นทางถ้าแยกกัน → คู่ใหม่จะเข้ามาเมื่อไหร่, ลักษณะอย่างไร</w:t>
      </w:r>
    </w:p>
    <w:p>
      <w:r>
        <w:t>- เงื่อนไขของ “คู่แท้จริง” (ถ้าทำได้จะอยู่ด้วยกันยาว / ถ้าไม่ → ต้องเจอคนใหม่)</w:t>
      </w:r>
    </w:p>
    <w:p>
      <w:r>
        <w:t>*(กรณีโสด → อธิบายว่า คู่แท้จะเข้ามาเมื่อใด, ลักษณะเป็นอย่างไร, ต้องเคลียร์ trauma อะไรก่อนเจอ)*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
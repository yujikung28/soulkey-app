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Soulkey Template – Section 2: Oracle Reading™ (12 Ascendants)</w:t>
      </w:r>
    </w:p>
    <w:p>
      <w:pPr>
        <w:pStyle w:val="Heading2"/>
      </w:pPr>
      <w:r>
        <w:t>✨ Part 1: Anchor Card (แกนหลัก)</w:t>
      </w:r>
    </w:p>
    <w:p>
      <w:r>
        <w:t>• ไพ่หลักที่เปิดขึ้น → สัญลักษณ์/เรื่องเล่าที่สะท้อนสถานการณ์ปัจจุบัน</w:t>
      </w:r>
    </w:p>
    <w:p>
      <w:r>
        <w:t>• ความหมายเชิงพลังงาน → สิ่งที่ผู้รับกำลังเผชิญจริง ๆ</w:t>
      </w:r>
    </w:p>
    <w:p>
      <w:r>
        <w:t>• บทเรียนหลักที่การ์ดใบนี้ดึงออกมา</w:t>
      </w:r>
    </w:p>
    <w:p>
      <w:r>
        <w:t>• Mapping → ไพ่ลัคนาหลักของเจ้าชะตา</w:t>
      </w:r>
    </w:p>
    <w:p>
      <w:pPr>
        <w:pStyle w:val="Heading2"/>
      </w:pPr>
      <w:r>
        <w:t>🌑 Part 2: Shadow Card (ด้านมืด)</w:t>
      </w:r>
    </w:p>
    <w:p>
      <w:r>
        <w:t>• ไพ่เงา → สิ่งที่เจ้าชะตาหลีกเลี่ยง / ไม่กล้าส่องตรง ๆ</w:t>
      </w:r>
    </w:p>
    <w:p>
      <w:r>
        <w:t>• Loop อารมณ์/พลังที่ยังซ่อนอยู่</w:t>
      </w:r>
    </w:p>
    <w:p>
      <w:r>
        <w:t>• ความกลัว/บาดแผลที่การ์ดสะท้อน</w:t>
      </w:r>
    </w:p>
    <w:p>
      <w:r>
        <w:t>• Mapping → เงาของลัคนาที่เปิดได้</w:t>
      </w:r>
    </w:p>
    <w:p>
      <w:pPr>
        <w:pStyle w:val="Heading2"/>
      </w:pPr>
      <w:r>
        <w:t>♾️ Part 3: Loop Card (วงจรซ้ำ)</w:t>
      </w:r>
    </w:p>
    <w:p>
      <w:r>
        <w:t>• ไพ่ที่บอกถึง loop / cycle ที่วนกลับมาเรื่อย ๆ</w:t>
      </w:r>
    </w:p>
    <w:p>
      <w:r>
        <w:t>• ตัวละคร/พลังงานที่สะท้อนซ้ำในชีวิต</w:t>
      </w:r>
    </w:p>
    <w:p>
      <w:r>
        <w:t>• Key: ทำไมเจ้าชะตาติดอยู่ใน loop นี้</w:t>
      </w:r>
    </w:p>
    <w:p>
      <w:r>
        <w:t>• Mapping → Archetype ลัคนาที่สะท้อน cycle</w:t>
      </w:r>
    </w:p>
    <w:p>
      <w:pPr>
        <w:pStyle w:val="Heading2"/>
      </w:pPr>
      <w:r>
        <w:t>✨ Part 4: Support / Guide Card (การ์ดเสริม)</w:t>
      </w:r>
    </w:p>
    <w:p>
      <w:r>
        <w:t>• ไพ่ที่เข้ามาเป็น “ผู้ช่วย” หรือพลังนำทาง</w:t>
      </w:r>
    </w:p>
    <w:p>
      <w:r>
        <w:t>• บอกว่าอะไรจะเข้ามาช่วยปลด loop</w:t>
      </w:r>
    </w:p>
    <w:p>
      <w:r>
        <w:t>• วิธีใช้การ์ดนี้เป็น hint สำหรับก้าวต่อไป</w:t>
      </w:r>
    </w:p>
    <w:p>
      <w:r>
        <w:t>• Mapping → ลัคนา/Archetype ที่มาช่วย</w:t>
      </w:r>
    </w:p>
    <w:p>
      <w:pPr>
        <w:pStyle w:val="Heading2"/>
      </w:pPr>
      <w:r>
        <w:t>🔑 Part 5: Key Card (ทางออก)</w:t>
      </w:r>
    </w:p>
    <w:p>
      <w:r>
        <w:t>• ไพ่ที่สะท้อนทางเลือก / ประตูใหม่</w:t>
      </w:r>
    </w:p>
    <w:p>
      <w:r>
        <w:t>• Ritual / Symbol / Action ที่ควรทำจริง</w:t>
      </w:r>
    </w:p>
    <w:p>
      <w:r>
        <w:t>• ถ้าเลือกทางนี้ → loop จะถูกตัด / เส้นทางจะเปิด</w:t>
      </w:r>
    </w:p>
    <w:p>
      <w:r>
        <w:t>• Mapping → Archetype ที่เป็นกุญแจ</w:t>
      </w:r>
    </w:p>
    <w:p>
      <w:pPr>
        <w:pStyle w:val="Heading2"/>
      </w:pPr>
      <w:r>
        <w:t>🌙 Part 6: Whisper Card (ปิดท้าย)</w:t>
      </w:r>
    </w:p>
    <w:p>
      <w:r>
        <w:t>• ไพ่สุดท้ายที่เป็น Whisper (ข้อความสั้น + สัญลักษณ์)</w:t>
      </w:r>
    </w:p>
    <w:p>
      <w:r>
        <w:t>• ปิดการอ่านด้วย tone emotional + oracle spell</w:t>
      </w:r>
    </w:p>
    <w:p>
      <w:r>
        <w:t>• ใช้เป็น outro เชื่อมกับ Section 3 (Yuji Whisper™, TWICE Song, Outro Whisper™)</w:t>
      </w:r>
    </w:p>
    <w:p>
      <w:r>
        <w:t>• Mapping → ไพ่ Whispersoul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